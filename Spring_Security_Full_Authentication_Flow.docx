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Sequential Process of Spring Security Authentication Flow</w:t>
      </w:r>
    </w:p>
    <w:p>
      <w:pPr>
        <w:pStyle w:val="Heading2"/>
      </w:pPr>
      <w:r>
        <w:t>1️⃣ User Submits Login Request</w:t>
      </w:r>
    </w:p>
    <w:p>
      <w:r>
        <w:t>The user enters email and password in the login form.</w:t>
        <w:br/>
        <w:t>The request is sent to Spring Security’s authentication process.</w:t>
        <w:br/>
        <w:br/>
        <w:t>Example Request:</w:t>
        <w:br/>
        <w:t>POST /login</w:t>
        <w:br/>
        <w:t>email: user@example.com</w:t>
        <w:br/>
        <w:t>password: secret</w:t>
      </w:r>
    </w:p>
    <w:p>
      <w:pPr>
        <w:pStyle w:val="Heading2"/>
      </w:pPr>
      <w:r>
        <w:t>2️⃣ UsernamePasswordAuthenticationFilter Intercepts the Request</w:t>
      </w:r>
    </w:p>
    <w:p>
      <w:r>
        <w:t>This filter extracts the email and password from the request.</w:t>
        <w:br/>
        <w:t>It creates a UsernamePasswordAuthenticationToken containing these credentials.</w:t>
      </w:r>
    </w:p>
    <w:p>
      <w:pPr>
        <w:pStyle w:val="Heading2"/>
      </w:pPr>
      <w:r>
        <w:t>3️⃣ AuthenticationManager Calls DaoAuthenticationProvider</w:t>
      </w:r>
    </w:p>
    <w:p>
      <w:r>
        <w:t>The AuthenticationManager delegates authentication to DaoAuthenticationProvider.</w:t>
        <w:br/>
        <w:br/>
        <w:t>Spring Security Code:</w:t>
        <w:br/>
        <w:t>Authentication authResult = authenticationManager.authenticate(authenticationToken);</w:t>
      </w:r>
    </w:p>
    <w:p>
      <w:pPr>
        <w:pStyle w:val="Heading2"/>
      </w:pPr>
      <w:r>
        <w:t>4️⃣ BlogUserDetailsService Fetches User</w:t>
      </w:r>
    </w:p>
    <w:p>
      <w:r>
        <w:t>Calls loadUserByUsername(email) to fetch user details from the database.</w:t>
        <w:br/>
        <w:br/>
        <w:t>Your Code in BlogUserDetailsService:</w:t>
        <w:br/>
        <w:t>@Override</w:t>
        <w:br/>
        <w:t>public UserDetails loadUserByUsername(String email) throws UsernameNotFoundException {</w:t>
        <w:br/>
        <w:t xml:space="preserve">    return userRepo.findByEmail(email)</w:t>
        <w:br/>
        <w:t xml:space="preserve">        .map(BlogUserDetails::new)</w:t>
        <w:br/>
        <w:t xml:space="preserve">        .orElseThrow(() -&gt; new UsernameNotFoundException("User not found: " + email));</w:t>
        <w:br/>
        <w:t>}</w:t>
      </w:r>
    </w:p>
    <w:p>
      <w:pPr>
        <w:pStyle w:val="Heading2"/>
      </w:pPr>
      <w:r>
        <w:t>5️⃣ Password is Verified</w:t>
      </w:r>
    </w:p>
    <w:p>
      <w:r>
        <w:t>Compares the entered password with the hashed password from the database using PasswordEncoder.</w:t>
        <w:br/>
        <w:br/>
        <w:t>Spring Security Code:</w:t>
        <w:br/>
        <w:t>if (!passwordEncoder.matches(enteredPassword, user.getPassword())) {</w:t>
        <w:br/>
        <w:t xml:space="preserve">    throw new BadCredentialsException("Incorrect password");</w:t>
        <w:br/>
        <w:t>}</w:t>
      </w:r>
    </w:p>
    <w:p>
      <w:pPr>
        <w:pStyle w:val="Heading2"/>
      </w:pPr>
      <w:r>
        <w:t>6️⃣ Account Status is Checked</w:t>
      </w:r>
    </w:p>
    <w:p>
      <w:r>
        <w:t>Spring Security calls the following methods in BlogUserDetails:</w:t>
        <w:br/>
        <w:t>- isAccountNonExpired() → Checks if the account is expired</w:t>
        <w:br/>
        <w:t>- isAccountNonLocked() → Checks if the account is locked</w:t>
        <w:br/>
        <w:t>- isCredentialsNonExpired() → Checks if the password is expired</w:t>
        <w:br/>
        <w:t>- isEnabled() → Checks if the user is active</w:t>
      </w:r>
    </w:p>
    <w:p>
      <w:pPr>
        <w:pStyle w:val="Heading2"/>
      </w:pPr>
      <w:r>
        <w:t>7️⃣ Roles &amp; Authorities are Loaded</w:t>
      </w:r>
    </w:p>
    <w:p>
      <w:r>
        <w:t>Calls getAuthorities() to load user roles and permissions.</w:t>
        <w:br/>
        <w:br/>
        <w:t>Your Code in BlogUserDetails:</w:t>
        <w:br/>
        <w:t>@Override</w:t>
        <w:br/>
        <w:t>public Collection&lt;? extends GrantedAuthority&gt; getAuthorities() {</w:t>
        <w:br/>
        <w:t xml:space="preserve">    return List.of(new SimpleGrantedAuthority("ROLE_USER"));</w:t>
        <w:br/>
        <w:t>}</w:t>
      </w:r>
    </w:p>
    <w:p>
      <w:pPr>
        <w:pStyle w:val="Heading2"/>
      </w:pPr>
      <w:r>
        <w:t>8️⃣ SecurityContextHolder Stores Authentication</w:t>
      </w:r>
    </w:p>
    <w:p>
      <w:r>
        <w:t>Spring Security stores the authenticated user in the SecurityContextHolder.</w:t>
        <w:br/>
        <w:br/>
        <w:t>Spring Security Code:</w:t>
        <w:br/>
        <w:t>SecurityContextHolder.getContext().setAuthentication(authentication);</w:t>
      </w:r>
    </w:p>
    <w:p>
      <w:pPr>
        <w:pStyle w:val="Heading2"/>
      </w:pPr>
      <w:r>
        <w:t>9️⃣ User is Redirected or Receives Token</w:t>
      </w:r>
    </w:p>
    <w:p>
      <w:r>
        <w:t>If authentication is successful:</w:t>
        <w:br/>
        <w:t>- For Web Apps: Redirects to /home.</w:t>
        <w:br/>
        <w:t>- For REST APIs: Returns a JWT token.</w:t>
        <w:br/>
        <w:br/>
        <w:t>Example Response:</w:t>
        <w:br/>
        <w:t>{</w:t>
        <w:br/>
        <w:t xml:space="preserve">  "token": "eyJhbGciOiJIUzI1NiIsIn..."</w:t>
        <w:br/>
        <w:t>}</w:t>
      </w:r>
    </w:p>
    <w:p>
      <w:pPr>
        <w:pStyle w:val="Heading2"/>
      </w:pPr>
      <w:r>
        <w:t>🔄 10️⃣ Future Requests Are Authenticated</w:t>
      </w:r>
    </w:p>
    <w:p>
      <w:r>
        <w:t>On every request, Spring Security checks if the user is already authenticated.</w:t>
        <w:br/>
        <w:t>If authenticated, the request is processed normally; otherwise, the user is redirected to login.</w:t>
        <w:br/>
        <w:br/>
        <w:t>Spring Security Code:</w:t>
        <w:br/>
        <w:t>Authentication auth = SecurityContextHolder.getContext().getAuthentication();</w:t>
        <w:br/>
        <w:t>if (auth == null || !auth.isAuthenticated()) {</w:t>
        <w:br/>
        <w:t xml:space="preserve">    response.sendRedirect("/login");</w:t>
        <w:br/>
        <w:t>}</w:t>
      </w:r>
    </w:p>
    <w:p>
      <w:pPr>
        <w:pStyle w:val="Heading2"/>
      </w:pPr>
      <w:r>
        <w:t>✅ Final Summary (Full Step-by-Step Process)</w:t>
      </w:r>
    </w:p>
    <w:p>
      <w:r>
        <w:t>| Step | Action |</w:t>
        <w:br/>
        <w:t>|------|--------------|</w:t>
        <w:br/>
        <w:t>| **1️⃣ User submits login form** | Sends email &amp; password to `/login` |</w:t>
        <w:br/>
        <w:t>| **2️⃣ UsernamePasswordAuthenticationFilter intercepts** | Extracts email &amp; password, creates auth token |</w:t>
        <w:br/>
        <w:t>| **3️⃣ AuthenticationManager processes authentication** | Calls `DaoAuthenticationProvider` |</w:t>
        <w:br/>
        <w:t>| **4️⃣ BlogUserDetailsService fetches user** | Calls `loadUserByUsername(email)` |</w:t>
        <w:br/>
        <w:t>| **5️⃣ Password is verified** | Compares entered password with stored hash |</w:t>
        <w:br/>
        <w:t>| **6️⃣ Account status is checked** | Calls `isEnabled()`, `isAccountNonLocked()`, etc. |</w:t>
        <w:br/>
        <w:t>| **7️⃣ Roles &amp; authorities are loaded** | Calls `getAuthorities()` (ROLE_USER) |</w:t>
        <w:br/>
        <w:t>| **8️⃣ Authentication is stored** | `SecurityContextHolder` stores authentication |</w:t>
        <w:br/>
        <w:t>| **9️⃣ User is redirected or receives JWT** | Web apps → Redirect, APIs → JWT Token |</w:t>
        <w:br/>
        <w:t>| **🔄 1️⃣0️⃣ Future requests are authenticated** | Checks session or JWT for authentication before processing requests |</w:t>
      </w:r>
    </w:p>
    <w:p>
      <w:pPr>
        <w:pStyle w:val="Heading2"/>
      </w:pPr>
      <w:r>
        <w:t>🚀 Next Steps</w:t>
      </w:r>
    </w:p>
    <w:p>
      <w:r>
        <w:t>Right now, every user has only "ROLE_USER".</w:t>
        <w:br/>
        <w:t>👉 Would you like to load dynamic roles from the database (e.g., `ROLE_ADMIN`)? I can show you how! 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